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6CEE5" w14:textId="77777777" w:rsidR="00CA5BA2" w:rsidRDefault="00000000">
      <w:pPr>
        <w:pStyle w:val="Title"/>
      </w:pPr>
      <w:r>
        <w:t>Project Report Summary</w:t>
      </w:r>
    </w:p>
    <w:p w14:paraId="246C2B5E" w14:textId="77777777" w:rsidR="00CA5BA2" w:rsidRDefault="00000000">
      <w:pPr>
        <w:pStyle w:val="Heading1"/>
      </w:pPr>
      <w:r>
        <w:t>Project Summary</w:t>
      </w:r>
    </w:p>
    <w:p w14:paraId="64C87882" w14:textId="77777777" w:rsidR="00CA5BA2" w:rsidRDefault="00000000">
      <w:r>
        <w:t>The project involved enhancing the visual presentation of the user profile section. A specific issue was raised regarding the profile picture and the default blue background image, which was considered visually unappealing.</w:t>
      </w:r>
    </w:p>
    <w:p w14:paraId="79C3F860" w14:textId="77777777" w:rsidR="00CA5BA2" w:rsidRDefault="00000000">
      <w:pPr>
        <w:pStyle w:val="Heading1"/>
      </w:pPr>
      <w:r>
        <w:t>Contributions</w:t>
      </w:r>
    </w:p>
    <w:p w14:paraId="6E1C8351" w14:textId="77777777" w:rsidR="00CA5BA2" w:rsidRDefault="00000000">
      <w:pPr>
        <w:pStyle w:val="Heading2"/>
      </w:pPr>
      <w:r>
        <w:t>Fadil596</w:t>
      </w:r>
    </w:p>
    <w:p w14:paraId="56E6B1C9" w14:textId="77777777" w:rsidR="00CA5BA2" w:rsidRDefault="00000000">
      <w:r>
        <w:t>- Identified a visual issue with the current profile image and background styling.</w:t>
      </w:r>
      <w:r>
        <w:br/>
        <w:t>- Opened a GitHub issue describing the needed changes.</w:t>
      </w:r>
      <w:r>
        <w:br/>
        <w:t>- Assigned the issue to a teammate for resolution.</w:t>
      </w:r>
      <w:r>
        <w:br/>
        <w:t>- Verified and closed the issue upon completion.</w:t>
      </w:r>
    </w:p>
    <w:p w14:paraId="6B3F537E" w14:textId="77777777" w:rsidR="00CA5BA2" w:rsidRDefault="00000000">
      <w:pPr>
        <w:pStyle w:val="Heading2"/>
      </w:pPr>
      <w:r>
        <w:t>Uneebbhat</w:t>
      </w:r>
    </w:p>
    <w:p w14:paraId="7773030E" w14:textId="77777777" w:rsidR="00CA5BA2" w:rsidRDefault="00000000">
      <w:r>
        <w:t>- Implemented the solution by updating the profile image and enhancing styling using CSS.</w:t>
      </w:r>
    </w:p>
    <w:p w14:paraId="12491AB6" w14:textId="77777777" w:rsidR="00CA5BA2" w:rsidRDefault="00000000">
      <w:pPr>
        <w:pStyle w:val="Heading1"/>
      </w:pPr>
      <w:r>
        <w:t>Git/GitHub Skills Used</w:t>
      </w:r>
    </w:p>
    <w:p w14:paraId="19927DE1" w14:textId="77777777" w:rsidR="00CA5BA2" w:rsidRDefault="00000000">
      <w:r>
        <w:t>- Creating and managing issues</w:t>
      </w:r>
      <w:r>
        <w:br/>
        <w:t>- Assigning collaborators</w:t>
      </w:r>
      <w:r>
        <w:br/>
        <w:t>- Tagging and labeling for clear tracking</w:t>
      </w:r>
      <w:r>
        <w:br/>
        <w:t>- Collaborative issue resolution via commits and pull requests</w:t>
      </w:r>
    </w:p>
    <w:p w14:paraId="23F3D856" w14:textId="77777777" w:rsidR="00CA5BA2" w:rsidRDefault="00000000">
      <w:pPr>
        <w:pStyle w:val="Heading1"/>
      </w:pPr>
      <w:r>
        <w:t>Problems Faced and Solutions</w:t>
      </w:r>
    </w:p>
    <w:p w14:paraId="5CBF2C8A" w14:textId="77777777" w:rsidR="00CA5BA2" w:rsidRDefault="00000000">
      <w:r>
        <w:t>The default profile and background image were not suitable for the project aesthetics. We resolved this by raising a detailed GitHub issue and delegating the fix to the appropriate team member, who resolved it using CSS enhancements.</w:t>
      </w:r>
    </w:p>
    <w:sectPr w:rsidR="00CA5B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6550573">
    <w:abstractNumId w:val="8"/>
  </w:num>
  <w:num w:numId="2" w16cid:durableId="1656882839">
    <w:abstractNumId w:val="6"/>
  </w:num>
  <w:num w:numId="3" w16cid:durableId="1340161664">
    <w:abstractNumId w:val="5"/>
  </w:num>
  <w:num w:numId="4" w16cid:durableId="1745299316">
    <w:abstractNumId w:val="4"/>
  </w:num>
  <w:num w:numId="5" w16cid:durableId="2107260485">
    <w:abstractNumId w:val="7"/>
  </w:num>
  <w:num w:numId="6" w16cid:durableId="131558493">
    <w:abstractNumId w:val="3"/>
  </w:num>
  <w:num w:numId="7" w16cid:durableId="401561885">
    <w:abstractNumId w:val="2"/>
  </w:num>
  <w:num w:numId="8" w16cid:durableId="339360521">
    <w:abstractNumId w:val="1"/>
  </w:num>
  <w:num w:numId="9" w16cid:durableId="67295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604B5"/>
    <w:rsid w:val="00AA1D8D"/>
    <w:rsid w:val="00B47730"/>
    <w:rsid w:val="00C5790F"/>
    <w:rsid w:val="00CA5BA2"/>
    <w:rsid w:val="00CB0664"/>
    <w:rsid w:val="00E93C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A2FC6"/>
  <w14:defaultImageDpi w14:val="300"/>
  <w15:docId w15:val="{1EB82CA8-BB86-4F38-9E6C-20056EB6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Rehan</cp:lastModifiedBy>
  <cp:revision>2</cp:revision>
  <dcterms:created xsi:type="dcterms:W3CDTF">2025-05-31T18:16:00Z</dcterms:created>
  <dcterms:modified xsi:type="dcterms:W3CDTF">2025-05-31T18:16:00Z</dcterms:modified>
  <cp:category/>
</cp:coreProperties>
</file>